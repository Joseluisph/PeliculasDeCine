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92B79" w14:textId="77777777" w:rsidR="00282BC6" w:rsidRDefault="00000000">
      <w:pPr>
        <w:pStyle w:val="Ttulo"/>
        <w:rPr>
          <w:lang w:val="es-DO"/>
        </w:rPr>
      </w:pPr>
      <w:r w:rsidRPr="00CF4990">
        <w:rPr>
          <w:lang w:val="es-DO"/>
        </w:rPr>
        <w:t xml:space="preserve">Proyecto Final - Sistema de Gestión </w:t>
      </w:r>
      <w:proofErr w:type="spellStart"/>
      <w:r w:rsidRPr="00CF4990">
        <w:rPr>
          <w:lang w:val="es-DO"/>
        </w:rPr>
        <w:t>Sakila</w:t>
      </w:r>
      <w:proofErr w:type="spellEnd"/>
    </w:p>
    <w:p w14:paraId="13308011" w14:textId="77777777" w:rsidR="00DF1829" w:rsidRDefault="00DF1829" w:rsidP="00DF1829">
      <w:pPr>
        <w:rPr>
          <w:lang w:val="es-DO"/>
        </w:rPr>
      </w:pPr>
    </w:p>
    <w:p w14:paraId="15501C4E" w14:textId="77777777" w:rsidR="00DF1829" w:rsidRPr="00DF1829" w:rsidRDefault="00DF1829" w:rsidP="00DF1829">
      <w:pPr>
        <w:rPr>
          <w:lang w:val="es-DO"/>
        </w:rPr>
      </w:pPr>
    </w:p>
    <w:p w14:paraId="2FA58106" w14:textId="385A5C33" w:rsidR="00282BC6" w:rsidRPr="00CF4990" w:rsidRDefault="00000000">
      <w:pPr>
        <w:pStyle w:val="Ttulo1"/>
        <w:rPr>
          <w:lang w:val="es-DO"/>
        </w:rPr>
      </w:pPr>
      <w:r w:rsidRPr="00CF4990">
        <w:rPr>
          <w:lang w:val="es-DO"/>
        </w:rPr>
        <w:t>1. Introducción</w:t>
      </w:r>
    </w:p>
    <w:p w14:paraId="7B538244" w14:textId="77777777" w:rsidR="00282BC6" w:rsidRDefault="00000000">
      <w:pPr>
        <w:rPr>
          <w:lang w:val="es-DO"/>
        </w:rPr>
      </w:pPr>
      <w:r w:rsidRPr="00CF4990">
        <w:rPr>
          <w:lang w:val="es-DO"/>
        </w:rPr>
        <w:t xml:space="preserve">Este documento describe la estructura y funcionamiento del sistema de gestión basado en la base de datos </w:t>
      </w:r>
      <w:proofErr w:type="spellStart"/>
      <w:r w:rsidRPr="00CF4990">
        <w:rPr>
          <w:lang w:val="es-DO"/>
        </w:rPr>
        <w:t>Sakila</w:t>
      </w:r>
      <w:proofErr w:type="spellEnd"/>
      <w:r w:rsidRPr="00CF4990">
        <w:rPr>
          <w:lang w:val="es-DO"/>
        </w:rPr>
        <w:t>. El proyecto fue desarrollado en Java utilizando arquitectura en capas, acceso JDBC a MySQL, y funcionalidades CRUD para distintas entidades como rentas, pagos, películas y clientes. Se incluye además exportación de datos en formatos CSV y JSON.</w:t>
      </w:r>
    </w:p>
    <w:p w14:paraId="577CA286" w14:textId="77777777" w:rsidR="00DF1829" w:rsidRDefault="00DF1829">
      <w:pPr>
        <w:rPr>
          <w:lang w:val="es-DO"/>
        </w:rPr>
      </w:pPr>
    </w:p>
    <w:p w14:paraId="6F55C027" w14:textId="77777777" w:rsidR="00DF1829" w:rsidRPr="00CF4990" w:rsidRDefault="00DF1829">
      <w:pPr>
        <w:rPr>
          <w:lang w:val="es-DO"/>
        </w:rPr>
      </w:pPr>
    </w:p>
    <w:p w14:paraId="4DB968A8" w14:textId="77777777" w:rsidR="00282BC6" w:rsidRPr="00CF4990" w:rsidRDefault="00000000">
      <w:pPr>
        <w:pStyle w:val="Ttulo1"/>
        <w:rPr>
          <w:lang w:val="es-DO"/>
        </w:rPr>
      </w:pPr>
      <w:r w:rsidRPr="00CF4990">
        <w:rPr>
          <w:lang w:val="es-DO"/>
        </w:rPr>
        <w:t>2. Instrucciones para ejecutar el sistema (.</w:t>
      </w:r>
      <w:proofErr w:type="spellStart"/>
      <w:r w:rsidRPr="00CF4990">
        <w:rPr>
          <w:lang w:val="es-DO"/>
        </w:rPr>
        <w:t>jar</w:t>
      </w:r>
      <w:proofErr w:type="spellEnd"/>
      <w:r w:rsidRPr="00CF4990">
        <w:rPr>
          <w:lang w:val="es-DO"/>
        </w:rPr>
        <w:t>)</w:t>
      </w:r>
    </w:p>
    <w:p w14:paraId="5CF0DBE8" w14:textId="77777777" w:rsidR="00282BC6" w:rsidRPr="00CF4990" w:rsidRDefault="00000000">
      <w:pPr>
        <w:rPr>
          <w:lang w:val="es-DO"/>
        </w:rPr>
      </w:pPr>
      <w:r w:rsidRPr="00CF4990">
        <w:rPr>
          <w:lang w:val="es-DO"/>
        </w:rPr>
        <w:t>1. Asegúrese de tener Java instalado (Java 8+).</w:t>
      </w:r>
    </w:p>
    <w:p w14:paraId="1F313C2F" w14:textId="77777777" w:rsidR="00282BC6" w:rsidRPr="00CF4990" w:rsidRDefault="00000000">
      <w:pPr>
        <w:rPr>
          <w:lang w:val="es-DO"/>
        </w:rPr>
      </w:pPr>
      <w:r w:rsidRPr="00CF4990">
        <w:rPr>
          <w:lang w:val="es-DO"/>
        </w:rPr>
        <w:t xml:space="preserve">2. Configure su base de datos MySQL con la estructura </w:t>
      </w:r>
      <w:proofErr w:type="spellStart"/>
      <w:r w:rsidRPr="00CF4990">
        <w:rPr>
          <w:lang w:val="es-DO"/>
        </w:rPr>
        <w:t>Sakila</w:t>
      </w:r>
      <w:proofErr w:type="spellEnd"/>
      <w:r w:rsidRPr="00CF4990">
        <w:rPr>
          <w:lang w:val="es-DO"/>
        </w:rPr>
        <w:t xml:space="preserve"> modificada en español.</w:t>
      </w:r>
    </w:p>
    <w:p w14:paraId="3EDE95F1" w14:textId="77777777" w:rsidR="00282BC6" w:rsidRPr="00CF4990" w:rsidRDefault="00000000">
      <w:pPr>
        <w:rPr>
          <w:lang w:val="es-DO"/>
        </w:rPr>
      </w:pPr>
      <w:r w:rsidRPr="00CF4990">
        <w:rPr>
          <w:lang w:val="es-DO"/>
        </w:rPr>
        <w:t>3. Ejecute el archivo .</w:t>
      </w:r>
      <w:proofErr w:type="spellStart"/>
      <w:r w:rsidRPr="00CF4990">
        <w:rPr>
          <w:lang w:val="es-DO"/>
        </w:rPr>
        <w:t>jar</w:t>
      </w:r>
      <w:proofErr w:type="spellEnd"/>
      <w:r w:rsidRPr="00CF4990">
        <w:rPr>
          <w:lang w:val="es-DO"/>
        </w:rPr>
        <w:t xml:space="preserve"> con el siguiente comando en terminal:</w:t>
      </w:r>
    </w:p>
    <w:p w14:paraId="7C2B013C" w14:textId="77777777" w:rsidR="00282BC6" w:rsidRPr="00CF4990" w:rsidRDefault="00000000">
      <w:pPr>
        <w:rPr>
          <w:lang w:val="es-DO"/>
        </w:rPr>
      </w:pPr>
      <w:r w:rsidRPr="00CF4990">
        <w:rPr>
          <w:lang w:val="es-DO"/>
        </w:rPr>
        <w:t xml:space="preserve">   java -</w:t>
      </w:r>
      <w:proofErr w:type="spellStart"/>
      <w:r w:rsidRPr="00CF4990">
        <w:rPr>
          <w:lang w:val="es-DO"/>
        </w:rPr>
        <w:t>jar</w:t>
      </w:r>
      <w:proofErr w:type="spellEnd"/>
      <w:r w:rsidRPr="00CF4990">
        <w:rPr>
          <w:lang w:val="es-DO"/>
        </w:rPr>
        <w:t xml:space="preserve"> SistemaSakila.jar</w:t>
      </w:r>
    </w:p>
    <w:p w14:paraId="18DB4DF7" w14:textId="77777777" w:rsidR="00282BC6" w:rsidRDefault="00000000">
      <w:pPr>
        <w:rPr>
          <w:lang w:val="es-DO"/>
        </w:rPr>
      </w:pPr>
      <w:r w:rsidRPr="00CF4990">
        <w:rPr>
          <w:lang w:val="es-DO"/>
        </w:rPr>
        <w:t>4. Siga el menú interactivo por consola.</w:t>
      </w:r>
    </w:p>
    <w:p w14:paraId="1C6FB63D" w14:textId="77777777" w:rsidR="00DF1829" w:rsidRDefault="00DF1829">
      <w:pPr>
        <w:rPr>
          <w:lang w:val="es-DO"/>
        </w:rPr>
      </w:pPr>
    </w:p>
    <w:p w14:paraId="4B1191D9" w14:textId="77777777" w:rsidR="00DF1829" w:rsidRDefault="00DF1829">
      <w:pPr>
        <w:rPr>
          <w:lang w:val="es-DO"/>
        </w:rPr>
      </w:pPr>
    </w:p>
    <w:p w14:paraId="4CF7E7F8" w14:textId="77777777" w:rsidR="00DF1829" w:rsidRDefault="00DF1829">
      <w:pPr>
        <w:rPr>
          <w:lang w:val="es-DO"/>
        </w:rPr>
      </w:pPr>
    </w:p>
    <w:p w14:paraId="35B81B9A" w14:textId="77777777" w:rsidR="00DF1829" w:rsidRDefault="00DF1829">
      <w:pPr>
        <w:rPr>
          <w:lang w:val="es-DO"/>
        </w:rPr>
      </w:pPr>
    </w:p>
    <w:p w14:paraId="08641968" w14:textId="77777777" w:rsidR="00DF1829" w:rsidRDefault="00DF1829">
      <w:pPr>
        <w:rPr>
          <w:lang w:val="es-DO"/>
        </w:rPr>
      </w:pPr>
    </w:p>
    <w:p w14:paraId="4A4E6683" w14:textId="77777777" w:rsidR="00DF1829" w:rsidRDefault="00DF1829">
      <w:pPr>
        <w:rPr>
          <w:lang w:val="es-DO"/>
        </w:rPr>
      </w:pPr>
    </w:p>
    <w:p w14:paraId="1B1968DD" w14:textId="77777777" w:rsidR="00DF1829" w:rsidRDefault="00DF1829">
      <w:pPr>
        <w:rPr>
          <w:lang w:val="es-DO"/>
        </w:rPr>
      </w:pPr>
    </w:p>
    <w:p w14:paraId="692DB866" w14:textId="77777777" w:rsidR="00DF1829" w:rsidRDefault="00DF1829">
      <w:pPr>
        <w:rPr>
          <w:lang w:val="es-DO"/>
        </w:rPr>
      </w:pPr>
    </w:p>
    <w:p w14:paraId="3FA6CF90" w14:textId="77777777" w:rsidR="00DF1829" w:rsidRDefault="00DF1829">
      <w:pPr>
        <w:rPr>
          <w:lang w:val="es-DO"/>
        </w:rPr>
      </w:pPr>
    </w:p>
    <w:p w14:paraId="224FE263" w14:textId="77777777" w:rsidR="00DF1829" w:rsidRDefault="00DF1829">
      <w:pPr>
        <w:rPr>
          <w:lang w:val="es-DO"/>
        </w:rPr>
      </w:pPr>
    </w:p>
    <w:p w14:paraId="1808FE0C" w14:textId="77777777" w:rsidR="00DF1829" w:rsidRPr="00CF4990" w:rsidRDefault="00DF1829">
      <w:pPr>
        <w:rPr>
          <w:lang w:val="es-DO"/>
        </w:rPr>
      </w:pPr>
    </w:p>
    <w:p w14:paraId="304AB740" w14:textId="77777777" w:rsidR="00282BC6" w:rsidRPr="00CF4990" w:rsidRDefault="00000000">
      <w:pPr>
        <w:pStyle w:val="Ttulo1"/>
        <w:rPr>
          <w:lang w:val="es-DO"/>
        </w:rPr>
      </w:pPr>
      <w:r w:rsidRPr="00CF4990">
        <w:rPr>
          <w:lang w:val="es-DO"/>
        </w:rPr>
        <w:t>3. Capturas del Menú Principal</w:t>
      </w:r>
    </w:p>
    <w:p w14:paraId="3D64E6C5" w14:textId="2BDE5B17" w:rsidR="00282BC6" w:rsidRPr="00CF4990" w:rsidRDefault="00000000">
      <w:pPr>
        <w:rPr>
          <w:lang w:val="es-DO"/>
        </w:rPr>
      </w:pPr>
      <w:r w:rsidRPr="00CF4990">
        <w:rPr>
          <w:lang w:val="es-DO"/>
        </w:rPr>
        <w:t xml:space="preserve">A </w:t>
      </w:r>
      <w:r w:rsidR="00CF4990" w:rsidRPr="00CF4990">
        <w:rPr>
          <w:lang w:val="es-DO"/>
        </w:rPr>
        <w:t>continuación,</w:t>
      </w:r>
      <w:r w:rsidRPr="00CF4990">
        <w:rPr>
          <w:lang w:val="es-DO"/>
        </w:rPr>
        <w:t xml:space="preserve"> se muestran capturas del menú JDBC del sistema.</w:t>
      </w:r>
    </w:p>
    <w:p w14:paraId="77FA1916" w14:textId="77777777" w:rsidR="00DF1829" w:rsidRDefault="00CF4990">
      <w:pPr>
        <w:pStyle w:val="Ttulo1"/>
        <w:rPr>
          <w:lang w:val="es-DO"/>
        </w:rPr>
      </w:pPr>
      <w:r w:rsidRPr="00CF4990"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  <w:drawing>
          <wp:inline distT="0" distB="0" distL="0" distR="0" wp14:anchorId="090804E4" wp14:editId="0D80880D">
            <wp:extent cx="5486400" cy="3905250"/>
            <wp:effectExtent l="0" t="0" r="0" b="0"/>
            <wp:docPr id="12755599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59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87B3" w14:textId="25458B34" w:rsidR="00282BC6" w:rsidRPr="00CF4990" w:rsidRDefault="00CF4990">
      <w:pPr>
        <w:pStyle w:val="Ttulo1"/>
        <w:rPr>
          <w:lang w:val="es-DO"/>
        </w:rPr>
      </w:pPr>
      <w:r w:rsidRPr="00CF4990">
        <w:rPr>
          <w:lang w:val="es-DO"/>
        </w:rPr>
        <w:t>4. Funciones de Exportación</w:t>
      </w:r>
    </w:p>
    <w:p w14:paraId="226291A8" w14:textId="77777777" w:rsidR="00282BC6" w:rsidRPr="00CF4990" w:rsidRDefault="00000000">
      <w:pPr>
        <w:rPr>
          <w:lang w:val="es-DO"/>
        </w:rPr>
      </w:pPr>
      <w:r w:rsidRPr="00CF4990">
        <w:rPr>
          <w:lang w:val="es-DO"/>
        </w:rPr>
        <w:t>El sistema permite exportar información en dos formatos:</w:t>
      </w:r>
    </w:p>
    <w:p w14:paraId="3A7A9347" w14:textId="77777777" w:rsidR="00282BC6" w:rsidRPr="00CF4990" w:rsidRDefault="00000000">
      <w:pPr>
        <w:rPr>
          <w:lang w:val="es-DO"/>
        </w:rPr>
      </w:pPr>
      <w:r w:rsidRPr="00CF4990">
        <w:rPr>
          <w:lang w:val="es-DO"/>
        </w:rPr>
        <w:t xml:space="preserve"> - CSV: Pagos, Rentas, Reportes por cliente.</w:t>
      </w:r>
    </w:p>
    <w:p w14:paraId="0B70DBF2" w14:textId="77777777" w:rsidR="00282BC6" w:rsidRDefault="00000000">
      <w:pPr>
        <w:rPr>
          <w:lang w:val="es-DO"/>
        </w:rPr>
      </w:pPr>
      <w:r w:rsidRPr="00CF4990">
        <w:rPr>
          <w:lang w:val="es-DO"/>
        </w:rPr>
        <w:t xml:space="preserve"> - JSON: Pagos y Rentas.</w:t>
      </w:r>
    </w:p>
    <w:p w14:paraId="35878CBA" w14:textId="77777777" w:rsidR="00DF1829" w:rsidRDefault="00DF1829">
      <w:pPr>
        <w:rPr>
          <w:lang w:val="es-DO"/>
        </w:rPr>
      </w:pPr>
    </w:p>
    <w:p w14:paraId="0F832D36" w14:textId="77777777" w:rsidR="00DF1829" w:rsidRDefault="00DF1829">
      <w:pPr>
        <w:rPr>
          <w:lang w:val="es-DO"/>
        </w:rPr>
      </w:pPr>
    </w:p>
    <w:p w14:paraId="224D8F01" w14:textId="77777777" w:rsidR="00DF1829" w:rsidRDefault="00DF1829">
      <w:pPr>
        <w:rPr>
          <w:lang w:val="es-DO"/>
        </w:rPr>
      </w:pPr>
    </w:p>
    <w:p w14:paraId="3AB3F833" w14:textId="77777777" w:rsidR="00DF1829" w:rsidRPr="00CF4990" w:rsidRDefault="00DF1829">
      <w:pPr>
        <w:rPr>
          <w:lang w:val="es-DO"/>
        </w:rPr>
      </w:pPr>
    </w:p>
    <w:p w14:paraId="03B27B87" w14:textId="77777777" w:rsidR="00282BC6" w:rsidRPr="00CF4990" w:rsidRDefault="00000000">
      <w:pPr>
        <w:pStyle w:val="Ttulo1"/>
        <w:rPr>
          <w:lang w:val="es-DO"/>
        </w:rPr>
      </w:pPr>
      <w:r w:rsidRPr="00CF4990">
        <w:rPr>
          <w:lang w:val="es-DO"/>
        </w:rPr>
        <w:t>5. Créditos</w:t>
      </w:r>
    </w:p>
    <w:p w14:paraId="7139AEC0" w14:textId="4E5984CC" w:rsidR="00282BC6" w:rsidRPr="00CF4990" w:rsidRDefault="00000000">
      <w:pPr>
        <w:rPr>
          <w:lang w:val="es-DO"/>
        </w:rPr>
      </w:pPr>
      <w:r w:rsidRPr="00CF4990">
        <w:rPr>
          <w:lang w:val="es-DO"/>
        </w:rPr>
        <w:t>Desarrollado por: [</w:t>
      </w:r>
      <w:r w:rsidR="00CF4990">
        <w:rPr>
          <w:lang w:val="es-DO"/>
        </w:rPr>
        <w:t>Jose Luis Peña</w:t>
      </w:r>
      <w:r w:rsidRPr="00CF4990">
        <w:rPr>
          <w:lang w:val="es-DO"/>
        </w:rPr>
        <w:t>]</w:t>
      </w:r>
    </w:p>
    <w:p w14:paraId="4CF1EB3E" w14:textId="77777777" w:rsidR="00282BC6" w:rsidRPr="00CF4990" w:rsidRDefault="00000000">
      <w:pPr>
        <w:rPr>
          <w:lang w:val="es-DO"/>
        </w:rPr>
      </w:pPr>
      <w:r w:rsidRPr="00CF4990">
        <w:rPr>
          <w:lang w:val="es-DO"/>
        </w:rPr>
        <w:t>Institución: UASD</w:t>
      </w:r>
    </w:p>
    <w:p w14:paraId="77DA8E26" w14:textId="77777777" w:rsidR="00282BC6" w:rsidRPr="00CF4990" w:rsidRDefault="00000000">
      <w:pPr>
        <w:rPr>
          <w:lang w:val="es-DO"/>
        </w:rPr>
      </w:pPr>
      <w:r w:rsidRPr="00CF4990">
        <w:rPr>
          <w:lang w:val="es-DO"/>
        </w:rPr>
        <w:t>Asignatura: Programación II</w:t>
      </w:r>
    </w:p>
    <w:p w14:paraId="168C45D6" w14:textId="7909337D" w:rsidR="00282BC6" w:rsidRPr="00CF4990" w:rsidRDefault="00000000">
      <w:pPr>
        <w:rPr>
          <w:lang w:val="es-DO"/>
        </w:rPr>
      </w:pPr>
      <w:r w:rsidRPr="00CF4990">
        <w:rPr>
          <w:lang w:val="es-DO"/>
        </w:rPr>
        <w:t>Docente: Silverio De</w:t>
      </w:r>
      <w:r w:rsidR="00CF4990">
        <w:rPr>
          <w:lang w:val="es-DO"/>
        </w:rPr>
        <w:t>l O</w:t>
      </w:r>
      <w:r w:rsidRPr="00CF4990">
        <w:rPr>
          <w:lang w:val="es-DO"/>
        </w:rPr>
        <w:t>rbe</w:t>
      </w:r>
    </w:p>
    <w:p w14:paraId="1E5FEA4D" w14:textId="1EB12D1C" w:rsidR="00282BC6" w:rsidRDefault="00000000">
      <w:proofErr w:type="spellStart"/>
      <w:r>
        <w:t>Fecha</w:t>
      </w:r>
      <w:proofErr w:type="spellEnd"/>
      <w:r>
        <w:t xml:space="preserve">: </w:t>
      </w:r>
      <w:r w:rsidR="00CF4990">
        <w:t xml:space="preserve">21 </w:t>
      </w:r>
      <w:r>
        <w:t>Mayo 2025</w:t>
      </w:r>
    </w:p>
    <w:sectPr w:rsidR="00282B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1403189">
    <w:abstractNumId w:val="8"/>
  </w:num>
  <w:num w:numId="2" w16cid:durableId="1668940801">
    <w:abstractNumId w:val="6"/>
  </w:num>
  <w:num w:numId="3" w16cid:durableId="125196348">
    <w:abstractNumId w:val="5"/>
  </w:num>
  <w:num w:numId="4" w16cid:durableId="367413243">
    <w:abstractNumId w:val="4"/>
  </w:num>
  <w:num w:numId="5" w16cid:durableId="1692336413">
    <w:abstractNumId w:val="7"/>
  </w:num>
  <w:num w:numId="6" w16cid:durableId="293633422">
    <w:abstractNumId w:val="3"/>
  </w:num>
  <w:num w:numId="7" w16cid:durableId="1295602183">
    <w:abstractNumId w:val="2"/>
  </w:num>
  <w:num w:numId="8" w16cid:durableId="1285379756">
    <w:abstractNumId w:val="1"/>
  </w:num>
  <w:num w:numId="9" w16cid:durableId="1722366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280"/>
    <w:rsid w:val="0015074B"/>
    <w:rsid w:val="001B0968"/>
    <w:rsid w:val="00282BC6"/>
    <w:rsid w:val="0029639D"/>
    <w:rsid w:val="00326F90"/>
    <w:rsid w:val="00AA1D8D"/>
    <w:rsid w:val="00B47730"/>
    <w:rsid w:val="00CB0664"/>
    <w:rsid w:val="00CF4990"/>
    <w:rsid w:val="00DF18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1742108"/>
  <w14:defaultImageDpi w14:val="300"/>
  <w15:docId w15:val="{404ADA69-2B78-4D98-B083-78450807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 Luis Peña</cp:lastModifiedBy>
  <cp:revision>3</cp:revision>
  <dcterms:created xsi:type="dcterms:W3CDTF">2013-12-23T23:15:00Z</dcterms:created>
  <dcterms:modified xsi:type="dcterms:W3CDTF">2025-05-21T19:37:00Z</dcterms:modified>
  <cp:category/>
</cp:coreProperties>
</file>